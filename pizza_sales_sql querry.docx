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DC8B" w14:textId="34F16049" w:rsidR="00891939" w:rsidRDefault="00000000">
      <w:pPr>
        <w:pStyle w:val="Title"/>
      </w:pPr>
      <w:r>
        <w:t>SQL Queries: Pizza Sales Analysis</w:t>
      </w:r>
    </w:p>
    <w:p w14:paraId="7CB48A72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VIEW ALL DATA </w:t>
      </w:r>
    </w:p>
    <w:p w14:paraId="35304255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>
        <w:rPr>
          <w:rFonts w:ascii="Consolas" w:hAnsi="Consolas"/>
          <w:sz w:val="20"/>
        </w:rPr>
        <w:t xml:space="preserve">* </w:t>
      </w:r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pizza_sales; </w:t>
      </w:r>
    </w:p>
    <w:p w14:paraId="176D87BB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5FFCC408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TOTAL REVENUE </w:t>
      </w:r>
    </w:p>
    <w:p w14:paraId="7EF96276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>
        <w:rPr>
          <w:rFonts w:ascii="Consolas" w:hAnsi="Consolas"/>
          <w:sz w:val="20"/>
        </w:rPr>
        <w:t xml:space="preserve">SUM(total_price)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total_revenue </w:t>
      </w:r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pizza_sales; </w:t>
      </w:r>
    </w:p>
    <w:p w14:paraId="404336DD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6D9C88A2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AVERAGE ORDER VALUE </w:t>
      </w:r>
    </w:p>
    <w:p w14:paraId="2932B294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>
        <w:rPr>
          <w:rFonts w:ascii="Consolas" w:hAnsi="Consolas"/>
          <w:sz w:val="20"/>
        </w:rPr>
        <w:t xml:space="preserve">SUM(total_price) / COUNT(DISTINCT order_id)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avg_order </w:t>
      </w:r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pizza_sales; </w:t>
      </w:r>
    </w:p>
    <w:p w14:paraId="18F997D5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3A428578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TOTAL PIZZAS SOLD </w:t>
      </w:r>
    </w:p>
    <w:p w14:paraId="25072430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>
        <w:rPr>
          <w:rFonts w:ascii="Consolas" w:hAnsi="Consolas"/>
          <w:sz w:val="20"/>
        </w:rPr>
        <w:t xml:space="preserve">SUM(quantity)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total_pizza_sold </w:t>
      </w:r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pizza_sales; </w:t>
      </w:r>
    </w:p>
    <w:p w14:paraId="1E0405E1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1B62444F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TOTAL ORDERS </w:t>
      </w:r>
    </w:p>
    <w:p w14:paraId="23E34DB0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>
        <w:rPr>
          <w:rFonts w:ascii="Consolas" w:hAnsi="Consolas"/>
          <w:sz w:val="20"/>
        </w:rPr>
        <w:t xml:space="preserve">COUNT(DISTINCT order_id)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total_order </w:t>
      </w:r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pizza_sales; </w:t>
      </w:r>
    </w:p>
    <w:p w14:paraId="62281B3F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37AA3693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AVERAGE PIZZAS PER ORDER </w:t>
      </w:r>
    </w:p>
    <w:p w14:paraId="17FC7474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>
        <w:rPr>
          <w:rFonts w:ascii="Consolas" w:hAnsi="Consolas"/>
          <w:sz w:val="20"/>
        </w:rPr>
        <w:t xml:space="preserve">SUM(quantity) / COUNT(DISTINCT order_id)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avg_pizzas_per_order </w:t>
      </w:r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pizza_sales; </w:t>
      </w:r>
    </w:p>
    <w:p w14:paraId="4B0C51D1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/>
          <w:sz w:val="20"/>
        </w:rPr>
        <w:t xml:space="preserve"> </w:t>
      </w:r>
    </w:p>
    <w:p w14:paraId="32ABAA4D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DAILY TREND ON ORDERS </w:t>
      </w:r>
    </w:p>
    <w:p w14:paraId="7EB10A9C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</w:p>
    <w:p w14:paraId="68F0FD2D" w14:textId="77777777" w:rsidR="00891939" w:rsidRDefault="00000000">
      <w:r>
        <w:rPr>
          <w:rFonts w:ascii="Consolas" w:hAnsi="Consolas"/>
          <w:sz w:val="20"/>
        </w:rPr>
        <w:t xml:space="preserve">DATENAME(WEEKDAY, order_date)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day_name, </w:t>
      </w:r>
    </w:p>
    <w:p w14:paraId="002DA6F4" w14:textId="77777777" w:rsidR="00891939" w:rsidRDefault="00000000">
      <w:r>
        <w:rPr>
          <w:rFonts w:ascii="Consolas" w:hAnsi="Consolas"/>
          <w:sz w:val="20"/>
        </w:rPr>
        <w:t xml:space="preserve">COUNT(DISTINCT order_id)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total_orders </w:t>
      </w:r>
    </w:p>
    <w:p w14:paraId="726A9EED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7F5FE474" w14:textId="77777777" w:rsidR="00891939" w:rsidRDefault="00000000">
      <w:r>
        <w:rPr>
          <w:rFonts w:ascii="Consolas" w:hAnsi="Consolas"/>
          <w:sz w:val="20"/>
        </w:rPr>
        <w:t xml:space="preserve">GROUP BY </w:t>
      </w:r>
    </w:p>
    <w:p w14:paraId="1CCC3632" w14:textId="77777777" w:rsidR="00891939" w:rsidRDefault="00000000">
      <w:r>
        <w:rPr>
          <w:rFonts w:ascii="Consolas" w:hAnsi="Consolas"/>
          <w:sz w:val="20"/>
        </w:rPr>
        <w:lastRenderedPageBreak/>
        <w:t xml:space="preserve">DATENAME(WEEKDAY, order_date), </w:t>
      </w:r>
    </w:p>
    <w:p w14:paraId="6147DFF9" w14:textId="77777777" w:rsidR="00891939" w:rsidRDefault="00000000">
      <w:r>
        <w:rPr>
          <w:rFonts w:ascii="Consolas" w:hAnsi="Consolas"/>
          <w:sz w:val="20"/>
        </w:rPr>
        <w:t xml:space="preserve">DATEPART(WEEKDAY, order_date) </w:t>
      </w:r>
    </w:p>
    <w:p w14:paraId="1D683C0F" w14:textId="77777777" w:rsidR="00891939" w:rsidRDefault="00000000">
      <w:r>
        <w:rPr>
          <w:rFonts w:ascii="Consolas" w:hAnsi="Consolas"/>
          <w:sz w:val="20"/>
        </w:rPr>
        <w:t xml:space="preserve">ORDER BY </w:t>
      </w:r>
    </w:p>
    <w:p w14:paraId="42D4D4CE" w14:textId="77777777" w:rsidR="00891939" w:rsidRDefault="00000000">
      <w:r>
        <w:rPr>
          <w:rFonts w:ascii="Consolas" w:hAnsi="Consolas"/>
          <w:sz w:val="20"/>
        </w:rPr>
        <w:t xml:space="preserve">DATEPART(WEEKDAY, order_date); </w:t>
      </w:r>
    </w:p>
    <w:p w14:paraId="79F4B601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/>
          <w:sz w:val="20"/>
        </w:rPr>
        <w:t xml:space="preserve"> </w:t>
      </w:r>
    </w:p>
    <w:p w14:paraId="3BF73608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MONTHLY TREND ON ORDERS </w:t>
      </w:r>
    </w:p>
    <w:p w14:paraId="15E09984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</w:p>
    <w:p w14:paraId="646E10CD" w14:textId="77777777" w:rsidR="00891939" w:rsidRDefault="00000000">
      <w:r>
        <w:rPr>
          <w:rFonts w:ascii="Consolas" w:hAnsi="Consolas"/>
          <w:sz w:val="20"/>
        </w:rPr>
        <w:t xml:space="preserve">DATENAME(MONTH, order_date)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month_name, </w:t>
      </w:r>
    </w:p>
    <w:p w14:paraId="6D877CFC" w14:textId="77777777" w:rsidR="00891939" w:rsidRDefault="00000000">
      <w:r>
        <w:rPr>
          <w:rFonts w:ascii="Consolas" w:hAnsi="Consolas"/>
          <w:sz w:val="20"/>
        </w:rPr>
        <w:t xml:space="preserve">COUNT(DISTINCT order_id)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total_orders </w:t>
      </w:r>
    </w:p>
    <w:p w14:paraId="01D2BAB3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0C510EEA" w14:textId="77777777" w:rsidR="00891939" w:rsidRDefault="00000000">
      <w:r>
        <w:rPr>
          <w:rFonts w:ascii="Consolas" w:hAnsi="Consolas"/>
          <w:sz w:val="20"/>
        </w:rPr>
        <w:t xml:space="preserve">GROUP BY </w:t>
      </w:r>
    </w:p>
    <w:p w14:paraId="1CB5EF18" w14:textId="77777777" w:rsidR="00891939" w:rsidRDefault="00000000">
      <w:r>
        <w:rPr>
          <w:rFonts w:ascii="Consolas" w:hAnsi="Consolas"/>
          <w:sz w:val="20"/>
        </w:rPr>
        <w:t xml:space="preserve">DATENAME(MONTH, order_date), </w:t>
      </w:r>
    </w:p>
    <w:p w14:paraId="0AA22C27" w14:textId="77777777" w:rsidR="00891939" w:rsidRDefault="00000000">
      <w:r>
        <w:rPr>
          <w:rFonts w:ascii="Consolas" w:hAnsi="Consolas"/>
          <w:sz w:val="20"/>
        </w:rPr>
        <w:t xml:space="preserve">MONTH(order_date) </w:t>
      </w:r>
    </w:p>
    <w:p w14:paraId="0A84807E" w14:textId="77777777" w:rsidR="00891939" w:rsidRDefault="00000000">
      <w:r>
        <w:rPr>
          <w:rFonts w:ascii="Consolas" w:hAnsi="Consolas"/>
          <w:sz w:val="20"/>
        </w:rPr>
        <w:t xml:space="preserve">ORDER BY </w:t>
      </w:r>
    </w:p>
    <w:p w14:paraId="184212F7" w14:textId="77777777" w:rsidR="00891939" w:rsidRDefault="00000000">
      <w:r>
        <w:rPr>
          <w:rFonts w:ascii="Consolas" w:hAnsi="Consolas"/>
          <w:sz w:val="20"/>
        </w:rPr>
        <w:t xml:space="preserve">MONTH(order_date); </w:t>
      </w:r>
    </w:p>
    <w:p w14:paraId="39DE5DDE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/>
          <w:sz w:val="20"/>
        </w:rPr>
        <w:t xml:space="preserve"> </w:t>
      </w:r>
    </w:p>
    <w:p w14:paraId="22C3DE76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TOP 5 PIZZAS BASED ON TOTAL REVENUE </w:t>
      </w:r>
    </w:p>
    <w:p w14:paraId="4F3A17B4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 w:rsidRPr="00B54772">
        <w:rPr>
          <w:rFonts w:ascii="Consolas" w:hAnsi="Consolas"/>
          <w:bCs/>
          <w:color w:val="000000" w:themeColor="text1"/>
          <w:sz w:val="20"/>
        </w:rPr>
        <w:t>TOP</w:t>
      </w:r>
      <w:r>
        <w:rPr>
          <w:rFonts w:ascii="Consolas" w:hAnsi="Consolas"/>
          <w:b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5 pizza_name, CAST(</w:t>
      </w:r>
      <w:proofErr w:type="gramStart"/>
      <w:r>
        <w:rPr>
          <w:rFonts w:ascii="Consolas" w:hAnsi="Consolas"/>
          <w:sz w:val="20"/>
        </w:rPr>
        <w:t>SUM(</w:t>
      </w:r>
      <w:proofErr w:type="gramEnd"/>
      <w:r>
        <w:rPr>
          <w:rFonts w:ascii="Consolas" w:hAnsi="Consolas"/>
          <w:sz w:val="20"/>
        </w:rPr>
        <w:t xml:space="preserve">total_price) </w:t>
      </w:r>
      <w:r>
        <w:rPr>
          <w:rFonts w:ascii="Consolas" w:hAnsi="Consolas"/>
          <w:b/>
          <w:color w:val="0000FF"/>
          <w:sz w:val="20"/>
        </w:rPr>
        <w:t xml:space="preserve">AS </w:t>
      </w:r>
      <w:proofErr w:type="gramStart"/>
      <w:r>
        <w:rPr>
          <w:rFonts w:ascii="Consolas" w:hAnsi="Consolas"/>
          <w:sz w:val="20"/>
        </w:rPr>
        <w:t>DECIMAL(</w:t>
      </w:r>
      <w:proofErr w:type="gramEnd"/>
      <w:r>
        <w:rPr>
          <w:rFonts w:ascii="Consolas" w:hAnsi="Consolas"/>
          <w:sz w:val="20"/>
        </w:rPr>
        <w:t xml:space="preserve">10,2))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total_revenue </w:t>
      </w:r>
    </w:p>
    <w:p w14:paraId="02AC2F22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2298DD8E" w14:textId="77777777" w:rsidR="00891939" w:rsidRDefault="00000000">
      <w:r>
        <w:rPr>
          <w:rFonts w:ascii="Consolas" w:hAnsi="Consolas"/>
          <w:sz w:val="20"/>
        </w:rPr>
        <w:t xml:space="preserve">GROUP BY pizza_name </w:t>
      </w:r>
    </w:p>
    <w:p w14:paraId="5D785EE3" w14:textId="77777777" w:rsidR="00891939" w:rsidRDefault="00000000">
      <w:r>
        <w:rPr>
          <w:rFonts w:ascii="Consolas" w:hAnsi="Consolas"/>
          <w:sz w:val="20"/>
        </w:rPr>
        <w:t xml:space="preserve">ORDER BY total_revenue </w:t>
      </w:r>
      <w:r>
        <w:rPr>
          <w:rFonts w:ascii="Consolas" w:hAnsi="Consolas"/>
          <w:b/>
          <w:color w:val="0000FF"/>
          <w:sz w:val="20"/>
        </w:rPr>
        <w:t xml:space="preserve">DESC; </w:t>
      </w:r>
    </w:p>
    <w:p w14:paraId="6DDD1430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/>
          <w:sz w:val="20"/>
        </w:rPr>
        <w:t xml:space="preserve"> </w:t>
      </w:r>
    </w:p>
    <w:p w14:paraId="555C5A97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BOTTOM 5 PIZZAS BASED ON TOTAL REVENUE </w:t>
      </w:r>
    </w:p>
    <w:p w14:paraId="530C3516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 w:rsidRPr="00B54772">
        <w:rPr>
          <w:rFonts w:ascii="Consolas" w:hAnsi="Consolas"/>
          <w:bCs/>
          <w:color w:val="000000" w:themeColor="text1"/>
          <w:sz w:val="20"/>
        </w:rPr>
        <w:t>TOP</w:t>
      </w:r>
      <w:r>
        <w:rPr>
          <w:rFonts w:ascii="Consolas" w:hAnsi="Consolas"/>
          <w:b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>5 pizza_name, CAST(</w:t>
      </w:r>
      <w:proofErr w:type="gramStart"/>
      <w:r>
        <w:rPr>
          <w:rFonts w:ascii="Consolas" w:hAnsi="Consolas"/>
          <w:sz w:val="20"/>
        </w:rPr>
        <w:t>SUM(</w:t>
      </w:r>
      <w:proofErr w:type="gramEnd"/>
      <w:r>
        <w:rPr>
          <w:rFonts w:ascii="Consolas" w:hAnsi="Consolas"/>
          <w:sz w:val="20"/>
        </w:rPr>
        <w:t xml:space="preserve">total_price) </w:t>
      </w:r>
      <w:r>
        <w:rPr>
          <w:rFonts w:ascii="Consolas" w:hAnsi="Consolas"/>
          <w:b/>
          <w:color w:val="0000FF"/>
          <w:sz w:val="20"/>
        </w:rPr>
        <w:t xml:space="preserve">AS </w:t>
      </w:r>
      <w:proofErr w:type="gramStart"/>
      <w:r>
        <w:rPr>
          <w:rFonts w:ascii="Consolas" w:hAnsi="Consolas"/>
          <w:sz w:val="20"/>
        </w:rPr>
        <w:t>DECIMAL(</w:t>
      </w:r>
      <w:proofErr w:type="gramEnd"/>
      <w:r>
        <w:rPr>
          <w:rFonts w:ascii="Consolas" w:hAnsi="Consolas"/>
          <w:sz w:val="20"/>
        </w:rPr>
        <w:t xml:space="preserve">10,2))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total_revenue </w:t>
      </w:r>
    </w:p>
    <w:p w14:paraId="165D6BDB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18FF6263" w14:textId="77777777" w:rsidR="00891939" w:rsidRDefault="00000000">
      <w:r>
        <w:rPr>
          <w:rFonts w:ascii="Consolas" w:hAnsi="Consolas"/>
          <w:sz w:val="20"/>
        </w:rPr>
        <w:t xml:space="preserve">GROUP BY pizza_name </w:t>
      </w:r>
    </w:p>
    <w:p w14:paraId="186E41CA" w14:textId="77777777" w:rsidR="00891939" w:rsidRDefault="00000000">
      <w:r>
        <w:rPr>
          <w:rFonts w:ascii="Consolas" w:hAnsi="Consolas"/>
          <w:sz w:val="20"/>
        </w:rPr>
        <w:lastRenderedPageBreak/>
        <w:t xml:space="preserve">ORDER BY total_revenue </w:t>
      </w:r>
      <w:r>
        <w:rPr>
          <w:rFonts w:ascii="Consolas" w:hAnsi="Consolas"/>
          <w:b/>
          <w:color w:val="0000FF"/>
          <w:sz w:val="20"/>
        </w:rPr>
        <w:t xml:space="preserve">ASC; </w:t>
      </w:r>
    </w:p>
    <w:p w14:paraId="58DEA358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702D5350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E5B8B7" w:themeColor="accent2" w:themeTint="66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TOP 5 PIZZAS BASED ON TOTAL QUANTITY </w:t>
      </w:r>
    </w:p>
    <w:p w14:paraId="15E216EE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</w:t>
      </w:r>
      <w:r w:rsidRPr="00B54772">
        <w:rPr>
          <w:rFonts w:ascii="Consolas" w:hAnsi="Consolas"/>
          <w:bCs/>
          <w:color w:val="000000" w:themeColor="text1"/>
          <w:sz w:val="20"/>
        </w:rPr>
        <w:t>TOP</w:t>
      </w:r>
      <w:r>
        <w:rPr>
          <w:rFonts w:ascii="Consolas" w:hAnsi="Consolas"/>
          <w:b/>
          <w:color w:val="0000FF"/>
          <w:sz w:val="20"/>
        </w:rPr>
        <w:t xml:space="preserve"> </w:t>
      </w:r>
      <w:r>
        <w:rPr>
          <w:rFonts w:ascii="Consolas" w:hAnsi="Consolas"/>
          <w:sz w:val="20"/>
        </w:rPr>
        <w:t xml:space="preserve">5 pizza_name, </w:t>
      </w:r>
      <w:proofErr w:type="gramStart"/>
      <w:r>
        <w:rPr>
          <w:rFonts w:ascii="Consolas" w:hAnsi="Consolas"/>
          <w:sz w:val="20"/>
        </w:rPr>
        <w:t>SUM(</w:t>
      </w:r>
      <w:proofErr w:type="gramEnd"/>
      <w:r>
        <w:rPr>
          <w:rFonts w:ascii="Consolas" w:hAnsi="Consolas"/>
          <w:sz w:val="20"/>
        </w:rPr>
        <w:t xml:space="preserve">quantity)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total_quantity </w:t>
      </w:r>
    </w:p>
    <w:p w14:paraId="1D966D79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2EF27999" w14:textId="77777777" w:rsidR="00891939" w:rsidRDefault="00000000">
      <w:r>
        <w:rPr>
          <w:rFonts w:ascii="Consolas" w:hAnsi="Consolas"/>
          <w:sz w:val="20"/>
        </w:rPr>
        <w:t xml:space="preserve">GROUP BY pizza_name </w:t>
      </w:r>
    </w:p>
    <w:p w14:paraId="272FB6BA" w14:textId="77777777" w:rsidR="00891939" w:rsidRDefault="00000000">
      <w:r>
        <w:rPr>
          <w:rFonts w:ascii="Consolas" w:hAnsi="Consolas"/>
          <w:sz w:val="20"/>
        </w:rPr>
        <w:t xml:space="preserve">ORDER BY total_quantity </w:t>
      </w:r>
      <w:r>
        <w:rPr>
          <w:rFonts w:ascii="Consolas" w:hAnsi="Consolas"/>
          <w:b/>
          <w:color w:val="0000FF"/>
          <w:sz w:val="20"/>
        </w:rPr>
        <w:t xml:space="preserve">DESC; </w:t>
      </w:r>
    </w:p>
    <w:p w14:paraId="6C81D6BC" w14:textId="77777777" w:rsidR="00891939" w:rsidRPr="00B54772" w:rsidRDefault="00000000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nsolas" w:hAnsi="Consolas"/>
          <w:sz w:val="20"/>
        </w:rPr>
        <w:t xml:space="preserve"> </w:t>
      </w:r>
    </w:p>
    <w:p w14:paraId="4C17C9FB" w14:textId="77777777" w:rsidR="00891939" w:rsidRPr="00B54772" w:rsidRDefault="00000000">
      <w:pPr>
        <w:rPr>
          <w:b/>
          <w:color w:val="C0000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54772">
        <w:rPr>
          <w:rFonts w:ascii="Consolas" w:hAnsi="Consolas"/>
          <w:b/>
          <w:color w:val="C00000"/>
          <w:sz w:val="2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-- BOTTOM 5 PIZZAS BASED ON TOTAL QUANTITY </w:t>
      </w:r>
    </w:p>
    <w:p w14:paraId="47AC7A60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TOP </w:t>
      </w:r>
      <w:r>
        <w:rPr>
          <w:rFonts w:ascii="Consolas" w:hAnsi="Consolas"/>
          <w:sz w:val="20"/>
        </w:rPr>
        <w:t xml:space="preserve">5 pizza_name, SUM(quantity)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total_quantity </w:t>
      </w:r>
    </w:p>
    <w:p w14:paraId="3EDF86B2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203F41FE" w14:textId="77777777" w:rsidR="00891939" w:rsidRDefault="00000000">
      <w:r>
        <w:rPr>
          <w:rFonts w:ascii="Consolas" w:hAnsi="Consolas"/>
          <w:sz w:val="20"/>
        </w:rPr>
        <w:t xml:space="preserve">GROUP BY pizza_name </w:t>
      </w:r>
    </w:p>
    <w:p w14:paraId="35D37342" w14:textId="77777777" w:rsidR="00891939" w:rsidRDefault="00000000">
      <w:r>
        <w:rPr>
          <w:rFonts w:ascii="Consolas" w:hAnsi="Consolas"/>
          <w:sz w:val="20"/>
        </w:rPr>
        <w:t xml:space="preserve">ORDER BY total_quantity </w:t>
      </w:r>
      <w:r>
        <w:rPr>
          <w:rFonts w:ascii="Consolas" w:hAnsi="Consolas"/>
          <w:b/>
          <w:color w:val="0000FF"/>
          <w:sz w:val="20"/>
        </w:rPr>
        <w:t xml:space="preserve">ASC; </w:t>
      </w:r>
    </w:p>
    <w:p w14:paraId="0BF9777B" w14:textId="77777777" w:rsidR="00891939" w:rsidRDefault="00000000">
      <w:r>
        <w:rPr>
          <w:rFonts w:ascii="Consolas" w:hAnsi="Consolas"/>
          <w:sz w:val="20"/>
        </w:rPr>
        <w:t xml:space="preserve"> </w:t>
      </w:r>
    </w:p>
    <w:p w14:paraId="7C696E9D" w14:textId="77777777" w:rsidR="00891939" w:rsidRPr="00B54772" w:rsidRDefault="00000000">
      <w:pPr>
        <w:rPr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4772">
        <w:rPr>
          <w:rFonts w:ascii="Consolas" w:hAnsi="Consolas"/>
          <w:color w:val="C00000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 TOP 5 PIZZAS BASED ON TOTAL ORDER COUNT </w:t>
      </w:r>
    </w:p>
    <w:p w14:paraId="73C5816E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SELECT TOP </w:t>
      </w:r>
      <w:r>
        <w:rPr>
          <w:rFonts w:ascii="Consolas" w:hAnsi="Consolas"/>
          <w:sz w:val="20"/>
        </w:rPr>
        <w:t xml:space="preserve">5 pizza_name, COUNT(DISTINCT order_id) </w:t>
      </w:r>
      <w:r>
        <w:rPr>
          <w:rFonts w:ascii="Consolas" w:hAnsi="Consolas"/>
          <w:b/>
          <w:color w:val="0000FF"/>
          <w:sz w:val="20"/>
        </w:rPr>
        <w:t xml:space="preserve">AS </w:t>
      </w:r>
      <w:r>
        <w:rPr>
          <w:rFonts w:ascii="Consolas" w:hAnsi="Consolas"/>
          <w:sz w:val="20"/>
        </w:rPr>
        <w:t xml:space="preserve">total_order </w:t>
      </w:r>
    </w:p>
    <w:p w14:paraId="7B0357A9" w14:textId="77777777" w:rsidR="00891939" w:rsidRDefault="00000000">
      <w:r>
        <w:rPr>
          <w:rFonts w:ascii="Consolas" w:hAnsi="Consolas"/>
          <w:b/>
          <w:color w:val="0000FF"/>
          <w:sz w:val="20"/>
        </w:rPr>
        <w:t xml:space="preserve">FROM </w:t>
      </w:r>
      <w:r>
        <w:rPr>
          <w:rFonts w:ascii="Consolas" w:hAnsi="Consolas"/>
          <w:sz w:val="20"/>
        </w:rPr>
        <w:t xml:space="preserve">pizza_sales </w:t>
      </w:r>
    </w:p>
    <w:p w14:paraId="4A46F497" w14:textId="77777777" w:rsidR="00891939" w:rsidRDefault="00000000">
      <w:r>
        <w:rPr>
          <w:rFonts w:ascii="Consolas" w:hAnsi="Consolas"/>
          <w:sz w:val="20"/>
        </w:rPr>
        <w:t xml:space="preserve">GROUP BY pizza_name; </w:t>
      </w:r>
    </w:p>
    <w:sectPr w:rsidR="00891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166817">
    <w:abstractNumId w:val="8"/>
  </w:num>
  <w:num w:numId="2" w16cid:durableId="397553162">
    <w:abstractNumId w:val="6"/>
  </w:num>
  <w:num w:numId="3" w16cid:durableId="1946959638">
    <w:abstractNumId w:val="5"/>
  </w:num>
  <w:num w:numId="4" w16cid:durableId="717973300">
    <w:abstractNumId w:val="4"/>
  </w:num>
  <w:num w:numId="5" w16cid:durableId="761800618">
    <w:abstractNumId w:val="7"/>
  </w:num>
  <w:num w:numId="6" w16cid:durableId="31157148">
    <w:abstractNumId w:val="3"/>
  </w:num>
  <w:num w:numId="7" w16cid:durableId="1652522963">
    <w:abstractNumId w:val="2"/>
  </w:num>
  <w:num w:numId="8" w16cid:durableId="1887909235">
    <w:abstractNumId w:val="1"/>
  </w:num>
  <w:num w:numId="9" w16cid:durableId="156776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7E"/>
    <w:rsid w:val="0015074B"/>
    <w:rsid w:val="0029639D"/>
    <w:rsid w:val="00326F90"/>
    <w:rsid w:val="00891939"/>
    <w:rsid w:val="00AA1D8D"/>
    <w:rsid w:val="00B47730"/>
    <w:rsid w:val="00B54772"/>
    <w:rsid w:val="00BC36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C4667"/>
  <w14:defaultImageDpi w14:val="300"/>
  <w15:docId w15:val="{24DE994D-E45F-4ACD-A47B-56A824EC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 shajahan</cp:lastModifiedBy>
  <cp:revision>2</cp:revision>
  <dcterms:created xsi:type="dcterms:W3CDTF">2013-12-23T23:15:00Z</dcterms:created>
  <dcterms:modified xsi:type="dcterms:W3CDTF">2025-05-08T16:15:00Z</dcterms:modified>
  <cp:category/>
</cp:coreProperties>
</file>